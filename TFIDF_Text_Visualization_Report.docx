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Text Preprocessing and Visualization with TF-IDF</w:t>
      </w:r>
    </w:p>
    <w:p>
      <w:pPr>
        <w:pStyle w:val="Heading2"/>
      </w:pPr>
      <w:r>
        <w:t>1. Overview</w:t>
      </w:r>
    </w:p>
    <w:p>
      <w:r>
        <w:t>This project explores text preprocessing and feature extraction using TF-IDF on a collection of textual data. The primary focus is on cleaning text, converting it into numerical format using TF-IDF, and visualizing important terms using WordCloud.</w:t>
      </w:r>
    </w:p>
    <w:p>
      <w:pPr>
        <w:pStyle w:val="Heading2"/>
      </w:pPr>
      <w:r>
        <w:t>2. Objective</w:t>
      </w:r>
    </w:p>
    <w:p>
      <w:r>
        <w:t>To clean raw text, extract term importance using TF-IDF vectorization, and visualize the most frequent or significant terms to support future classification tasks.</w:t>
      </w:r>
    </w:p>
    <w:p>
      <w:pPr>
        <w:pStyle w:val="Heading2"/>
      </w:pPr>
      <w:r>
        <w:t>3. Techniques Used</w:t>
      </w:r>
    </w:p>
    <w:p>
      <w:r>
        <w:t>- Text Preprocessing: Lowercasing, punctuation removal, stopword filtering</w:t>
        <w:br/>
        <w:t>- TF-IDF vectorization for converting text into numerical features</w:t>
        <w:br/>
        <w:t>- Word Frequency Analysis</w:t>
        <w:br/>
        <w:t>- WordCloud for visualizing key terms</w:t>
      </w:r>
    </w:p>
    <w:p>
      <w:pPr>
        <w:pStyle w:val="Heading2"/>
      </w:pPr>
      <w:r>
        <w:t>4. Tools &amp; Libraries</w:t>
      </w:r>
    </w:p>
    <w:p>
      <w:r>
        <w:t>- Python</w:t>
        <w:br/>
        <w:t>- Pandas, NumPy</w:t>
        <w:br/>
        <w:t>- Scikit-learn (TF-IDF)</w:t>
        <w:br/>
        <w:t>- WordCloud, Matplotlib</w:t>
        <w:br/>
        <w:t>- NLTK / spaCy for text cleaning</w:t>
      </w:r>
    </w:p>
    <w:p>
      <w:pPr>
        <w:pStyle w:val="Heading2"/>
      </w:pPr>
      <w:r>
        <w:t>5. Outcome</w:t>
      </w:r>
    </w:p>
    <w:p>
      <w:r>
        <w:t>The notebook successfully demonstrates the use of TF-IDF for numerical feature extraction and word frequency visualization. Key terms were identified and visualized, offering insights into common themes and vocabulary. This serves as a foundational step for future classification models.</w:t>
      </w:r>
    </w:p>
    <w:p>
      <w:pPr>
        <w:pStyle w:val="Heading2"/>
      </w:pPr>
      <w:r>
        <w:t>6. Future Work</w:t>
      </w:r>
    </w:p>
    <w:p>
      <w:r>
        <w:t>- Train and evaluate text classification models (e.g., Logistic Regression, Naive Bayes)</w:t>
        <w:br/>
        <w:t>- Compare TF-IDF with CountVectorizer and n-gram extensions</w:t>
        <w:br/>
        <w:t>- Integrate model into a FastAPI or Streamlit app for deployment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